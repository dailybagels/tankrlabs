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AUDIT ENGAGEMENT AGREEMENT</w:t>
      </w:r>
    </w:p>
    <w:p>
      <w:r>
        <w:t>This Agreement is entered into as of [Date] by and between Tankr Labs (“Service Provider”) and [Client Project Name] (“Client”).</w:t>
      </w:r>
    </w:p>
    <w:p>
      <w:pPr>
        <w:pStyle w:val="Heading2"/>
      </w:pPr>
      <w:r>
        <w:t>1. Scope of Services</w:t>
      </w:r>
    </w:p>
    <w:p>
      <w:r>
        <w:t>Tankr Labs shall provide smart contract security audit coordination services, including assigning qualified auditors and delivering final reports to the Client.</w:t>
      </w:r>
    </w:p>
    <w:p>
      <w:pPr>
        <w:pStyle w:val="Heading2"/>
      </w:pPr>
      <w:r>
        <w:t>2. Payment Terms</w:t>
      </w:r>
    </w:p>
    <w:p>
      <w:r>
        <w:t>Fees shall be paid in USD Coin (USDC). Payment milestones: 50% upon initiation, 50% upon final delivery.</w:t>
      </w:r>
    </w:p>
    <w:p>
      <w:pPr>
        <w:pStyle w:val="Heading2"/>
      </w:pPr>
      <w:r>
        <w:t>3. Confidentiality &amp; Disclosure</w:t>
      </w:r>
    </w:p>
    <w:p>
      <w:r>
        <w:t>Both parties agree to maintain confidentiality of code and findings until public disclosure is approved by the Client.</w:t>
      </w:r>
    </w:p>
    <w:p>
      <w:pPr>
        <w:pStyle w:val="Heading2"/>
      </w:pPr>
      <w:r>
        <w:t>4. Limitation of Liability</w:t>
      </w:r>
    </w:p>
    <w:p>
      <w:r>
        <w:t>Tankr Labs provides findings based on best-effort analysis and does not warrant complete absence of vulnerabilities.</w:t>
      </w:r>
    </w:p>
    <w:p>
      <w:pPr>
        <w:pStyle w:val="Heading2"/>
      </w:pPr>
      <w:r>
        <w:t>5. Governing Law</w:t>
      </w:r>
    </w:p>
    <w:p>
      <w:r>
        <w:t>This Agreement shall be governed by and construed in accordance with the laws of Singapore.</w:t>
      </w:r>
    </w:p>
    <w:p>
      <w:r>
        <w:br/>
        <w:t>IN WITNESS WHEREOF, the parties have executed this Agreement.</w:t>
        <w:br/>
        <w:br/>
        <w:t>__________________________        __________________________</w:t>
        <w:br/>
        <w:t>Tankr Labs Representative          Client</w:t>
        <w:br/>
        <w:t>Name: ____________________         Name: ____________________</w:t>
        <w:br/>
        <w:t>Date: ____________________         Date: ____________________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TANKR LABS</w:t>
      <w:br/>
      <w:t>Singapore (Remote Operations)</w:t>
      <w:br/>
      <w:t>Website: https://tankrlabs.com | Email: hello@tankrlabs.com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